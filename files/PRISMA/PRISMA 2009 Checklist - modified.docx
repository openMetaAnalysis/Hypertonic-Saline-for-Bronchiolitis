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8"/>
        <w:gridCol w:w="439"/>
        <w:gridCol w:w="10240"/>
        <w:gridCol w:w="1524"/>
        <w:gridCol w:w="681"/>
      </w:tblGrid>
      <w:tr w:rsidR="006552EA" w:rsidTr="00844431">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rPr>
                <w:rFonts w:ascii="Arial" w:hAnsi="Arial" w:cs="Arial"/>
                <w:b/>
                <w:bCs/>
                <w:color w:val="FFFFFF"/>
                <w:sz w:val="22"/>
                <w:szCs w:val="22"/>
              </w:rPr>
            </w:pPr>
            <w:r>
              <w:rPr>
                <w:rFonts w:ascii="Arial" w:hAnsi="Arial" w:cs="Arial"/>
                <w:b/>
                <w:bCs/>
                <w:color w:val="FFFFFF"/>
                <w:sz w:val="22"/>
                <w:szCs w:val="22"/>
              </w:rPr>
              <w:t xml:space="preserve">Section/topic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jc w:val="right"/>
              <w:rPr>
                <w:rFonts w:ascii="Arial" w:hAnsi="Arial" w:cs="Arial"/>
                <w:b/>
                <w:bCs/>
                <w:color w:val="FFFFFF"/>
                <w:sz w:val="22"/>
                <w:szCs w:val="22"/>
              </w:rPr>
            </w:pPr>
            <w:r>
              <w:rPr>
                <w:rFonts w:ascii="Arial" w:hAnsi="Arial" w:cs="Arial"/>
                <w:b/>
                <w:bCs/>
                <w:color w:val="FFFFFF"/>
                <w:sz w:val="22"/>
                <w:szCs w:val="22"/>
              </w:rPr>
              <w: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rPr>
                <w:rFonts w:ascii="Arial" w:hAnsi="Arial" w:cs="Arial"/>
                <w:b/>
                <w:bCs/>
                <w:color w:val="FFFFFF"/>
                <w:sz w:val="22"/>
                <w:szCs w:val="22"/>
              </w:rPr>
            </w:pPr>
            <w:r>
              <w:rPr>
                <w:rFonts w:ascii="Arial" w:hAnsi="Arial" w:cs="Arial"/>
                <w:b/>
                <w:bCs/>
                <w:color w:val="FFFFFF"/>
                <w:sz w:val="22"/>
                <w:szCs w:val="22"/>
              </w:rPr>
              <w:t xml:space="preserve">Checklist item </w:t>
            </w:r>
          </w:p>
        </w:tc>
        <w:tc>
          <w:tcPr>
            <w:tcW w:w="0" w:type="auto"/>
            <w:gridSpan w:val="2"/>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rsidP="006552EA">
            <w:pPr>
              <w:widowControl w:val="0"/>
              <w:jc w:val="center"/>
            </w:pPr>
            <w:r>
              <w:rPr>
                <w:rFonts w:ascii="Arial" w:hAnsi="Arial" w:cs="Arial"/>
                <w:b/>
                <w:bCs/>
                <w:color w:val="FFFFFF"/>
                <w:sz w:val="22"/>
                <w:szCs w:val="22"/>
              </w:rPr>
              <w:t>Reported at</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D16FE4">
            <w:pPr>
              <w:widowControl w:val="0"/>
              <w:jc w:val="center"/>
            </w:pPr>
            <w:r>
              <w:rPr>
                <w:rFonts w:ascii="Arial" w:hAnsi="Arial" w:cs="Arial"/>
                <w:b/>
                <w:bCs/>
                <w:color w:val="FFFFFF"/>
                <w:sz w:val="22"/>
                <w:szCs w:val="22"/>
              </w:rPr>
              <w:t>Section</w:t>
            </w:r>
          </w:p>
          <w:p w:rsidR="00A77B3E" w:rsidRDefault="00D16FE4">
            <w:pPr>
              <w:widowControl w:val="0"/>
              <w:jc w:val="center"/>
              <w:rPr>
                <w:rFonts w:ascii="Arial" w:hAnsi="Arial" w:cs="Arial"/>
                <w:b/>
                <w:bCs/>
                <w:color w:val="FFFFFF"/>
                <w:sz w:val="22"/>
                <w:szCs w:val="22"/>
              </w:rPr>
            </w:pPr>
            <w:r>
              <w:rPr>
                <w:rFonts w:ascii="Arial" w:hAnsi="Arial" w:cs="Arial"/>
                <w:b/>
                <w:bCs/>
                <w:color w:val="FFFFFF"/>
                <w:sz w:val="22"/>
                <w:szCs w:val="22"/>
              </w:rPr>
              <w:t>(subsection)</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D16FE4">
            <w:pPr>
              <w:widowControl w:val="0"/>
              <w:jc w:val="center"/>
            </w:pPr>
            <w:r>
              <w:rPr>
                <w:rFonts w:ascii="Arial" w:hAnsi="Arial" w:cs="Arial"/>
                <w:color w:val="FFFFFF"/>
                <w:sz w:val="22"/>
                <w:szCs w:val="22"/>
              </w:rPr>
              <w:t>Para</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TITLE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Identify the report as a systematic review, meta-analysis, or both.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NA</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ABSTRACT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Structured summary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NA</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INTRODUCTION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Describe the rationale for the review in the context of what is already known.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First</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Objectives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Provide an explicit statement of questions being addressed with reference to participants, interventions, comparisons, outcomes, and study design (PICOS).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METHODS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Protocol and registration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Indicate if a review protocol exists, if and where it can be accessed (e.g., Web address), and, if available, provide registration information including registration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NA</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Eligibility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Specify study characteristics (e.g., PICOS, length of follow</w:t>
            </w:r>
            <w:r>
              <w:rPr>
                <w:rFonts w:ascii="Calibri" w:hAnsi="Calibri" w:cs="Calibri"/>
                <w:sz w:val="20"/>
                <w:szCs w:val="20"/>
              </w:rPr>
              <w:t>-</w:t>
            </w:r>
            <w:r>
              <w:rPr>
                <w:rFonts w:ascii="Arial" w:hAnsi="Arial" w:cs="Arial"/>
                <w:sz w:val="20"/>
                <w:szCs w:val="20"/>
              </w:rPr>
              <w:t xml:space="preserve">up) and report characteristics (e.g., years considered, language, publication status) used as criteria for eligibility, giving 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bookmarkStart w:id="0" w:name="_GoBack"/>
            <w:bookmarkEnd w:id="0"/>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Information sources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Describe all information sources (e.g., databases with dates of coverage, contact with study authors to identify additional studies) in the search and date last searched.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6552EA" w:rsidRDefault="006552EA">
            <w:pPr>
              <w:widowControl w:val="0"/>
              <w:spacing w:before="40" w:after="40"/>
              <w:rPr>
                <w:rFonts w:ascii="Arial" w:hAnsi="Arial" w:cs="Arial"/>
              </w:rPr>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Present full electronic search strategy for at least one database, including any limits used, such that it could be repeated.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Study selection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State the process for selecting studies (i.e., screening, eligibility, included in systematic review, and, if applicable, included in the meta</w:t>
            </w:r>
            <w:r>
              <w:rPr>
                <w:rFonts w:ascii="Calibri" w:hAnsi="Calibri" w:cs="Calibri"/>
                <w:sz w:val="20"/>
                <w:szCs w:val="20"/>
              </w:rPr>
              <w:t>-</w:t>
            </w:r>
            <w:r>
              <w:rPr>
                <w:rFonts w:ascii="Arial" w:hAnsi="Arial" w:cs="Arial"/>
                <w:sz w:val="20"/>
                <w:szCs w:val="20"/>
              </w:rPr>
              <w:t xml:space="preserve">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Data collection process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Describe method of data extraction from reports (e.g., piloted forms, independently, in duplicate) and any processes for obtaining and confirming data from investigators.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Data items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List and define all variables for which data were sought (e.g., PICOS, funding sources) and any assumptions and simplifications made.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Risk of bias in individual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6552EA" w:rsidRDefault="006552EA">
            <w:pPr>
              <w:widowControl w:val="0"/>
              <w:spacing w:before="40" w:after="40"/>
              <w:rPr>
                <w:rFonts w:ascii="Arial" w:hAnsi="Arial" w:cs="Arial"/>
              </w:rPr>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Summary measures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State the principal summary measures (e.g., risk ratio, difference in means).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Synthesis of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Describe the methods of handling data and combining results of studies, if done, including measures of consistency (e.g., I</w:t>
            </w:r>
            <w:r>
              <w:rPr>
                <w:rFonts w:ascii="Arial" w:hAnsi="Arial" w:cs="Arial"/>
                <w:sz w:val="20"/>
                <w:szCs w:val="20"/>
                <w:vertAlign w:val="superscript"/>
              </w:rPr>
              <w:t>2</w:t>
            </w:r>
            <w:r>
              <w:rPr>
                <w:rFonts w:ascii="Arial" w:hAnsi="Arial" w:cs="Arial"/>
                <w:sz w:val="12"/>
                <w:szCs w:val="12"/>
              </w:rPr>
              <w:t xml:space="preserve">) </w:t>
            </w:r>
            <w:r>
              <w:rPr>
                <w:rFonts w:ascii="Arial" w:hAnsi="Arial" w:cs="Arial"/>
                <w:sz w:val="20"/>
                <w:szCs w:val="20"/>
              </w:rPr>
              <w:t>for each meta</w:t>
            </w:r>
            <w:r>
              <w:rPr>
                <w:rFonts w:ascii="Calibri" w:hAnsi="Calibri" w:cs="Calibri"/>
                <w:sz w:val="20"/>
                <w:szCs w:val="20"/>
              </w:rPr>
              <w:t>-</w:t>
            </w:r>
            <w:r>
              <w:rPr>
                <w:rFonts w:ascii="Arial" w:hAnsi="Arial" w:cs="Arial"/>
                <w:sz w:val="20"/>
                <w:szCs w:val="20"/>
              </w:rPr>
              <w:t xml:space="preserve">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bl>
    <w:p w:rsidR="00633C02" w:rsidRDefault="00633C02">
      <w:pPr>
        <w:widowControl w:val="0"/>
        <w:jc w:val="center"/>
        <w:rPr>
          <w:rFonts w:ascii="Arial" w:hAnsi="Arial" w:cs="Arial"/>
          <w:sz w:val="16"/>
          <w:szCs w:val="16"/>
        </w:rPr>
      </w:pPr>
    </w:p>
    <w:p w:rsidR="00A77B3E" w:rsidRDefault="00D16FE4">
      <w:pPr>
        <w:widowControl w:val="0"/>
        <w:jc w:val="center"/>
        <w:rPr>
          <w:rFonts w:ascii="Arial" w:hAnsi="Arial" w:cs="Arial"/>
          <w:sz w:val="16"/>
          <w:szCs w:val="16"/>
        </w:rPr>
      </w:pPr>
      <w:r>
        <w:rPr>
          <w:rFonts w:ascii="Arial" w:hAnsi="Arial" w:cs="Arial"/>
          <w:sz w:val="16"/>
          <w:szCs w:val="16"/>
        </w:rPr>
        <w:t xml:space="preserve">Page 1 of 2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439"/>
        <w:gridCol w:w="10659"/>
        <w:gridCol w:w="1183"/>
        <w:gridCol w:w="694"/>
      </w:tblGrid>
      <w:tr w:rsidR="006552EA" w:rsidTr="00C6720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pPr>
          </w:p>
          <w:p w:rsidR="006552EA" w:rsidRDefault="006552EA">
            <w:pPr>
              <w:widowControl w:val="0"/>
              <w:rPr>
                <w:rFonts w:ascii="Arial" w:hAnsi="Arial" w:cs="Arial"/>
                <w:b/>
                <w:bCs/>
                <w:color w:val="FFFFFF"/>
                <w:sz w:val="22"/>
                <w:szCs w:val="22"/>
              </w:rPr>
            </w:pPr>
            <w:r>
              <w:rPr>
                <w:rFonts w:ascii="Arial" w:hAnsi="Arial" w:cs="Arial"/>
                <w:b/>
                <w:bCs/>
                <w:color w:val="FFFFFF"/>
                <w:sz w:val="22"/>
                <w:szCs w:val="22"/>
              </w:rPr>
              <w:t xml:space="preserve">Section/topic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jc w:val="right"/>
            </w:pPr>
          </w:p>
          <w:p w:rsidR="006552EA" w:rsidRDefault="006552EA">
            <w:pPr>
              <w:widowControl w:val="0"/>
              <w:jc w:val="right"/>
              <w:rPr>
                <w:rFonts w:ascii="Arial" w:hAnsi="Arial" w:cs="Arial"/>
                <w:b/>
                <w:bCs/>
                <w:color w:val="FFFFFF"/>
                <w:sz w:val="22"/>
                <w:szCs w:val="22"/>
              </w:rPr>
            </w:pPr>
            <w:r>
              <w:rPr>
                <w:rFonts w:ascii="Arial" w:hAnsi="Arial" w:cs="Arial"/>
                <w:b/>
                <w:bCs/>
                <w:color w:val="FFFFFF"/>
                <w:sz w:val="22"/>
                <w:szCs w:val="22"/>
              </w:rPr>
              <w: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pPr>
          </w:p>
          <w:p w:rsidR="006552EA" w:rsidRDefault="006552EA">
            <w:pPr>
              <w:widowControl w:val="0"/>
              <w:rPr>
                <w:rFonts w:ascii="Arial" w:hAnsi="Arial" w:cs="Arial"/>
                <w:b/>
                <w:bCs/>
                <w:color w:val="FFFFFF"/>
                <w:sz w:val="22"/>
                <w:szCs w:val="22"/>
              </w:rPr>
            </w:pPr>
            <w:r>
              <w:rPr>
                <w:rFonts w:ascii="Arial" w:hAnsi="Arial" w:cs="Arial"/>
                <w:b/>
                <w:bCs/>
                <w:color w:val="FFFFFF"/>
                <w:sz w:val="22"/>
                <w:szCs w:val="22"/>
              </w:rPr>
              <w:t xml:space="preserve">Checklist item </w:t>
            </w:r>
          </w:p>
        </w:tc>
        <w:tc>
          <w:tcPr>
            <w:tcW w:w="0" w:type="auto"/>
            <w:gridSpan w:val="2"/>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rsidP="006552EA">
            <w:pPr>
              <w:widowControl w:val="0"/>
              <w:jc w:val="center"/>
            </w:pPr>
            <w:r>
              <w:rPr>
                <w:rFonts w:ascii="Arial" w:hAnsi="Arial" w:cs="Arial"/>
                <w:b/>
                <w:bCs/>
                <w:color w:val="FFFFFF"/>
                <w:sz w:val="22"/>
                <w:szCs w:val="22"/>
              </w:rPr>
              <w:t>Reported at</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D16FE4">
            <w:pPr>
              <w:widowControl w:val="0"/>
            </w:pPr>
            <w:r>
              <w:rPr>
                <w:rFonts w:ascii="Arial" w:hAnsi="Arial" w:cs="Arial"/>
                <w:b/>
                <w:bCs/>
                <w:color w:val="FFFFFF"/>
                <w:sz w:val="22"/>
                <w:szCs w:val="22"/>
              </w:rPr>
              <w:t>Section</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D16FE4">
            <w:pPr>
              <w:widowControl w:val="0"/>
            </w:pPr>
            <w:r>
              <w:rPr>
                <w:rFonts w:ascii="Arial" w:hAnsi="Arial" w:cs="Arial"/>
                <w:b/>
                <w:bCs/>
                <w:color w:val="FFFFFF"/>
                <w:sz w:val="22"/>
                <w:szCs w:val="22"/>
              </w:rPr>
              <w:t>Para</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Risk of bias across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Specify any assessment of risk of bias that may affect the cumulative evidence (e.g., publication bias, selective reporting within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Additional analyses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Describe methods of additional analyses (e.g., sensitivity or subgroup analyses, meta-regression), if done, indicating which were pre</w:t>
            </w:r>
            <w:r>
              <w:rPr>
                <w:rFonts w:ascii="Calibri" w:hAnsi="Calibri" w:cs="Calibri"/>
                <w:sz w:val="20"/>
                <w:szCs w:val="20"/>
              </w:rPr>
              <w:t>-</w:t>
            </w:r>
            <w:r>
              <w:rPr>
                <w:rFonts w:ascii="Arial" w:hAnsi="Arial" w:cs="Arial"/>
                <w:sz w:val="20"/>
                <w:szCs w:val="20"/>
              </w:rPr>
              <w:t xml:space="preserve">specified.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RESULTS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Study selection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Give numbers of studies screened, assessed for eligibility, and included in the review, with reasons for exclusions at each stage, ideally with a flow diagram.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Study characteristics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For each study, present characteristics for which data were extracted (e.g., study size, PICOS, follow-up period) and provide the citations.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Risk of bias within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Present data on risk of bias of each study and, if available, any outcome level assessment (see item 12).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Results of individual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For all outcomes considered (benefits or harms), present, for each study: (a) simple summary data for each intervention group (b) effect estimates and confidence intervals, ideally with a forest plot.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Fig 1</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Synthesis of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Present results of each meta-analysis done, including confidence intervals and measures of consistency.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Fig 1</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Risk of bias across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Present results of any assessment of risk of bias across studies (see Item 15).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Additional 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Give results of additional analyses, if done (e.g., sensitivity or subgroup analyses, meta-regression [see Item 16]).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DISCUSSION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Summary of evidence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Summarize the main findings including the strength of evidence for each main outcome; consider their relevance to key groups (e.g., healthcare providers, users, and policy makers).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6552EA" w:rsidRDefault="006552EA">
            <w:pPr>
              <w:widowControl w:val="0"/>
              <w:spacing w:before="40" w:after="40"/>
              <w:rPr>
                <w:rFonts w:ascii="Arial" w:hAnsi="Arial" w:cs="Arial"/>
              </w:rPr>
            </w:pPr>
            <w:r w:rsidRPr="006552EA">
              <w:rPr>
                <w:rFonts w:ascii="Arial" w:hAnsi="Arial" w:cs="Arial"/>
                <w:sz w:val="20"/>
              </w:rP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Limitations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Discuss limitations at study and outcome level (e.g., risk of bias), and at review-level (e.g., incomplete retrieval of identified research, reporting bias).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Conclusions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Provide a general interpretation of the results in the context of other evidence, and implications for future research.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FUNDING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Funding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Describe sources of funding for the systematic review and other support (e.g., supply of data); role of funders for the systematic review.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bl>
    <w:p w:rsidR="00A77B3E" w:rsidRDefault="00A77B3E">
      <w:pPr>
        <w:widowControl w:val="0"/>
      </w:pPr>
    </w:p>
    <w:p w:rsidR="00A77B3E" w:rsidRDefault="00D16FE4">
      <w:pPr>
        <w:widowControl w:val="0"/>
        <w:jc w:val="both"/>
        <w:rPr>
          <w:rFonts w:ascii="Arial" w:hAnsi="Arial" w:cs="Arial"/>
          <w:i/>
          <w:iCs/>
          <w:sz w:val="16"/>
          <w:szCs w:val="16"/>
        </w:rPr>
      </w:pPr>
      <w:r>
        <w:rPr>
          <w:rFonts w:ascii="Arial" w:hAnsi="Arial" w:cs="Arial"/>
          <w:i/>
          <w:iCs/>
          <w:sz w:val="16"/>
          <w:szCs w:val="16"/>
        </w:rPr>
        <w:t xml:space="preserve">From: </w:t>
      </w:r>
      <w:r>
        <w:rPr>
          <w:rFonts w:ascii="Arial" w:hAnsi="Arial" w:cs="Arial"/>
          <w:sz w:val="16"/>
          <w:szCs w:val="16"/>
        </w:rPr>
        <w:t xml:space="preserve"> Moher D, </w:t>
      </w:r>
      <w:proofErr w:type="spellStart"/>
      <w:r>
        <w:rPr>
          <w:rFonts w:ascii="Arial" w:hAnsi="Arial" w:cs="Arial"/>
          <w:sz w:val="16"/>
          <w:szCs w:val="16"/>
        </w:rPr>
        <w:t>Liberati</w:t>
      </w:r>
      <w:proofErr w:type="spellEnd"/>
      <w:r>
        <w:rPr>
          <w:rFonts w:ascii="Arial" w:hAnsi="Arial" w:cs="Arial"/>
          <w:sz w:val="16"/>
          <w:szCs w:val="16"/>
        </w:rPr>
        <w:t xml:space="preserve"> A, </w:t>
      </w:r>
      <w:proofErr w:type="spellStart"/>
      <w:r>
        <w:rPr>
          <w:rFonts w:ascii="Arial" w:hAnsi="Arial" w:cs="Arial"/>
          <w:sz w:val="16"/>
          <w:szCs w:val="16"/>
        </w:rPr>
        <w:t>Tetzlaff</w:t>
      </w:r>
      <w:proofErr w:type="spellEnd"/>
      <w:r>
        <w:rPr>
          <w:rFonts w:ascii="Arial" w:hAnsi="Arial" w:cs="Arial"/>
          <w:sz w:val="16"/>
          <w:szCs w:val="16"/>
        </w:rPr>
        <w:t xml:space="preserve"> J, Altman DG, </w:t>
      </w:r>
      <w:proofErr w:type="gramStart"/>
      <w:r>
        <w:rPr>
          <w:rFonts w:ascii="Arial" w:hAnsi="Arial" w:cs="Arial"/>
          <w:sz w:val="16"/>
          <w:szCs w:val="16"/>
        </w:rPr>
        <w:t>The</w:t>
      </w:r>
      <w:proofErr w:type="gramEnd"/>
      <w:r>
        <w:rPr>
          <w:rFonts w:ascii="Arial" w:hAnsi="Arial" w:cs="Arial"/>
          <w:sz w:val="16"/>
          <w:szCs w:val="16"/>
        </w:rPr>
        <w:t xml:space="preserve"> PRISMA Group (2009). </w:t>
      </w:r>
      <w:proofErr w:type="gramStart"/>
      <w:r>
        <w:rPr>
          <w:rFonts w:ascii="Arial" w:hAnsi="Arial" w:cs="Arial"/>
          <w:sz w:val="16"/>
          <w:szCs w:val="16"/>
        </w:rPr>
        <w:t>Preferred Reporting Items for Systematic Reviews and Meta-Analyses: The PRISMA Statement.</w:t>
      </w:r>
      <w:proofErr w:type="gramEnd"/>
      <w:r>
        <w:rPr>
          <w:rFonts w:ascii="Arial" w:hAnsi="Arial" w:cs="Arial"/>
          <w:sz w:val="16"/>
          <w:szCs w:val="16"/>
        </w:rPr>
        <w:t xml:space="preserve"> </w:t>
      </w:r>
      <w:proofErr w:type="spellStart"/>
      <w:r>
        <w:rPr>
          <w:rFonts w:ascii="Arial" w:hAnsi="Arial" w:cs="Arial"/>
          <w:sz w:val="16"/>
          <w:szCs w:val="16"/>
        </w:rPr>
        <w:t>PLoS</w:t>
      </w:r>
      <w:proofErr w:type="spellEnd"/>
      <w:r>
        <w:rPr>
          <w:rFonts w:ascii="Arial" w:hAnsi="Arial" w:cs="Arial"/>
          <w:sz w:val="16"/>
          <w:szCs w:val="16"/>
        </w:rPr>
        <w:t xml:space="preserve"> Med 6(6): e1000097. doi:10.1371/journal.pmed1000097 </w:t>
      </w:r>
    </w:p>
    <w:p w:rsidR="00A77B3E" w:rsidRDefault="00D16FE4">
      <w:pPr>
        <w:widowControl w:val="0"/>
        <w:spacing w:after="130"/>
        <w:jc w:val="center"/>
        <w:rPr>
          <w:rFonts w:ascii="Arial" w:hAnsi="Arial" w:cs="Arial"/>
          <w:color w:val="333399"/>
          <w:sz w:val="18"/>
          <w:szCs w:val="18"/>
        </w:rPr>
      </w:pPr>
      <w:r>
        <w:rPr>
          <w:rFonts w:ascii="Arial" w:hAnsi="Arial" w:cs="Arial"/>
          <w:color w:val="333399"/>
          <w:sz w:val="18"/>
          <w:szCs w:val="18"/>
        </w:rPr>
        <w:t>For more information, visit:</w:t>
      </w:r>
      <w:r>
        <w:rPr>
          <w:rFonts w:ascii="Arial" w:hAnsi="Arial" w:cs="Arial"/>
          <w:sz w:val="18"/>
          <w:szCs w:val="18"/>
        </w:rPr>
        <w:t xml:space="preserve"> </w:t>
      </w:r>
      <w:r>
        <w:rPr>
          <w:rFonts w:ascii="Arial" w:hAnsi="Arial" w:cs="Arial"/>
          <w:b/>
          <w:bCs/>
          <w:color w:val="0063FF"/>
          <w:sz w:val="18"/>
          <w:szCs w:val="18"/>
          <w:u w:val="single"/>
        </w:rPr>
        <w:t>www.prisma</w:t>
      </w:r>
      <w:r>
        <w:rPr>
          <w:rFonts w:ascii="Calibri" w:hAnsi="Calibri" w:cs="Calibri"/>
          <w:b/>
          <w:bCs/>
          <w:color w:val="0063FF"/>
          <w:sz w:val="18"/>
          <w:szCs w:val="18"/>
          <w:u w:val="single"/>
        </w:rPr>
        <w:t>-</w:t>
      </w:r>
      <w:r>
        <w:rPr>
          <w:rFonts w:ascii="Arial" w:hAnsi="Arial" w:cs="Arial"/>
          <w:b/>
          <w:bCs/>
          <w:color w:val="0063FF"/>
          <w:sz w:val="18"/>
          <w:szCs w:val="18"/>
          <w:u w:val="single"/>
        </w:rPr>
        <w:t>statement.org</w:t>
      </w:r>
      <w:r>
        <w:rPr>
          <w:rFonts w:ascii="Arial" w:hAnsi="Arial" w:cs="Arial"/>
          <w:sz w:val="18"/>
          <w:szCs w:val="18"/>
        </w:rPr>
        <w:t xml:space="preserve">. </w:t>
      </w:r>
    </w:p>
    <w:p w:rsidR="00A77B3E" w:rsidRDefault="00D16FE4">
      <w:pPr>
        <w:widowControl w:val="0"/>
        <w:jc w:val="center"/>
        <w:rPr>
          <w:rFonts w:ascii="Arial" w:hAnsi="Arial" w:cs="Arial"/>
          <w:sz w:val="16"/>
          <w:szCs w:val="16"/>
        </w:rPr>
      </w:pPr>
      <w:r>
        <w:rPr>
          <w:rFonts w:ascii="Arial" w:hAnsi="Arial" w:cs="Arial"/>
          <w:sz w:val="16"/>
          <w:szCs w:val="16"/>
        </w:rPr>
        <w:t xml:space="preserve">Page 2 of 2 </w:t>
      </w:r>
    </w:p>
    <w:sectPr w:rsidR="00A77B3E">
      <w:headerReference w:type="default" r:id="rId7"/>
      <w:pgSz w:w="15840" w:h="12240"/>
      <w:pgMar w:top="432" w:right="432" w:bottom="432" w:left="432" w:header="708" w:footer="708"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168" w:rsidRDefault="00347168">
      <w:r>
        <w:separator/>
      </w:r>
    </w:p>
  </w:endnote>
  <w:endnote w:type="continuationSeparator" w:id="0">
    <w:p w:rsidR="00347168" w:rsidRDefault="00347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lerta">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168" w:rsidRDefault="00347168">
      <w:r>
        <w:separator/>
      </w:r>
    </w:p>
  </w:footnote>
  <w:footnote w:type="continuationSeparator" w:id="0">
    <w:p w:rsidR="00347168" w:rsidRDefault="00347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8CB" w:rsidRDefault="00633C02" w:rsidP="00633C02">
    <w:pPr>
      <w:widowControl w:val="0"/>
      <w:spacing w:before="480" w:after="240"/>
      <w:ind w:left="1080"/>
    </w:pPr>
    <w:r>
      <w:rPr>
        <w:noProof/>
      </w:rPr>
      <w:drawing>
        <wp:anchor distT="0" distB="0" distL="114300" distR="114300" simplePos="0" relativeHeight="251659264" behindDoc="0" locked="0" layoutInCell="1" allowOverlap="1" wp14:anchorId="4522717F" wp14:editId="5568F7AB">
          <wp:simplePos x="0" y="0"/>
          <wp:positionH relativeFrom="margin">
            <wp:posOffset>-26670</wp:posOffset>
          </wp:positionH>
          <wp:positionV relativeFrom="paragraph">
            <wp:posOffset>-106680</wp:posOffset>
          </wp:positionV>
          <wp:extent cx="457200" cy="476250"/>
          <wp:effectExtent l="0" t="0" r="0" b="0"/>
          <wp:wrapNone/>
          <wp:docPr id="1" name="Picture 1"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57200" cy="476250"/>
                  </a:xfrm>
                  <a:prstGeom prst="rect">
                    <a:avLst/>
                  </a:prstGeom>
                  <a:noFill/>
                </pic:spPr>
              </pic:pic>
            </a:graphicData>
          </a:graphic>
          <wp14:sizeRelH relativeFrom="page">
            <wp14:pctWidth>0</wp14:pctWidth>
          </wp14:sizeRelH>
          <wp14:sizeRelV relativeFrom="page">
            <wp14:pctHeight>0</wp14:pctHeight>
          </wp14:sizeRelV>
        </wp:anchor>
      </w:drawing>
    </w:r>
    <w:r w:rsidR="00D16FE4">
      <w:rPr>
        <w:rFonts w:ascii="Allerta" w:hAnsi="Allerta" w:cs="Allerta"/>
        <w:b/>
        <w:bCs/>
        <w:sz w:val="32"/>
        <w:szCs w:val="32"/>
      </w:rPr>
      <w:t>PRISMA 2009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31"/>
    <w:rsid w:val="000202DE"/>
    <w:rsid w:val="00347168"/>
    <w:rsid w:val="004F48CB"/>
    <w:rsid w:val="00633C02"/>
    <w:rsid w:val="006552EA"/>
    <w:rsid w:val="009E6031"/>
    <w:rsid w:val="00A77B3E"/>
    <w:rsid w:val="00BD6252"/>
    <w:rsid w:val="00D16FE4"/>
    <w:rsid w:val="00F0089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pPr>
      <w:spacing w:after="0" w:line="240" w:lineRule="auto"/>
    </w:pPr>
    <w:rPr>
      <w:color w:val="000000"/>
      <w:sz w:val="24"/>
      <w:szCs w:val="24"/>
    </w:rPr>
  </w:style>
  <w:style w:type="paragraph" w:styleId="Heading1">
    <w:name w:val="heading 1"/>
    <w:basedOn w:val="Normal"/>
    <w:next w:val="Normal"/>
    <w:link w:val="Heading1Char"/>
    <w:uiPriority w:val="9"/>
    <w:qFormat/>
    <w:rsid w:val="00EF7B96"/>
    <w:pPr>
      <w:keepNext/>
      <w:keepLines/>
      <w:spacing w:before="480" w:after="120"/>
      <w:outlineLvl w:val="0"/>
    </w:pPr>
    <w:rPr>
      <w:b/>
      <w:bCs/>
      <w:sz w:val="48"/>
      <w:szCs w:val="48"/>
    </w:rPr>
  </w:style>
  <w:style w:type="paragraph" w:styleId="Heading2">
    <w:name w:val="heading 2"/>
    <w:basedOn w:val="Normal"/>
    <w:next w:val="Normal"/>
    <w:link w:val="Heading2Char"/>
    <w:uiPriority w:val="9"/>
    <w:qFormat/>
    <w:rsid w:val="00EF7B96"/>
    <w:pPr>
      <w:keepNext/>
      <w:keepLines/>
      <w:spacing w:before="360" w:after="80"/>
      <w:outlineLvl w:val="1"/>
    </w:pPr>
    <w:rPr>
      <w:b/>
      <w:bCs/>
      <w:sz w:val="36"/>
      <w:szCs w:val="36"/>
    </w:rPr>
  </w:style>
  <w:style w:type="paragraph" w:styleId="Heading3">
    <w:name w:val="heading 3"/>
    <w:basedOn w:val="Normal"/>
    <w:next w:val="Normal"/>
    <w:link w:val="Heading3Char"/>
    <w:uiPriority w:val="9"/>
    <w:qFormat/>
    <w:rsid w:val="00EF7B96"/>
    <w:pPr>
      <w:keepNext/>
      <w:keepLines/>
      <w:spacing w:before="280" w:after="80"/>
      <w:outlineLvl w:val="2"/>
    </w:pPr>
    <w:rPr>
      <w:b/>
      <w:bCs/>
      <w:sz w:val="28"/>
      <w:szCs w:val="28"/>
    </w:rPr>
  </w:style>
  <w:style w:type="paragraph" w:styleId="Heading4">
    <w:name w:val="heading 4"/>
    <w:basedOn w:val="Normal"/>
    <w:next w:val="Normal"/>
    <w:link w:val="Heading4Char"/>
    <w:uiPriority w:val="9"/>
    <w:qFormat/>
    <w:rsid w:val="00EF7B96"/>
    <w:pPr>
      <w:keepNext/>
      <w:keepLines/>
      <w:spacing w:before="240" w:after="40"/>
      <w:outlineLvl w:val="3"/>
    </w:pPr>
    <w:rPr>
      <w:b/>
      <w:bCs/>
    </w:rPr>
  </w:style>
  <w:style w:type="paragraph" w:styleId="Heading5">
    <w:name w:val="heading 5"/>
    <w:basedOn w:val="Normal"/>
    <w:next w:val="Normal"/>
    <w:link w:val="Heading5Char"/>
    <w:uiPriority w:val="9"/>
    <w:qFormat/>
    <w:rsid w:val="00EF7B96"/>
    <w:pPr>
      <w:keepNext/>
      <w:keepLines/>
      <w:spacing w:before="220" w:after="40"/>
      <w:outlineLvl w:val="4"/>
    </w:pPr>
    <w:rPr>
      <w:b/>
      <w:bCs/>
      <w:sz w:val="22"/>
      <w:szCs w:val="22"/>
    </w:rPr>
  </w:style>
  <w:style w:type="paragraph" w:styleId="Heading6">
    <w:name w:val="heading 6"/>
    <w:basedOn w:val="Normal"/>
    <w:next w:val="Normal"/>
    <w:link w:val="Heading6Char"/>
    <w:uiPriority w:val="9"/>
    <w:qFormat/>
    <w:rsid w:val="00EF7B96"/>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before="480" w:after="120"/>
    </w:pPr>
    <w:rPr>
      <w:b/>
      <w:bCs/>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 w:type="paragraph" w:styleId="Header">
    <w:name w:val="header"/>
    <w:basedOn w:val="Normal"/>
    <w:link w:val="HeaderChar"/>
    <w:rsid w:val="000202DE"/>
    <w:pPr>
      <w:tabs>
        <w:tab w:val="center" w:pos="4680"/>
        <w:tab w:val="right" w:pos="9360"/>
      </w:tabs>
    </w:pPr>
  </w:style>
  <w:style w:type="character" w:customStyle="1" w:styleId="HeaderChar">
    <w:name w:val="Header Char"/>
    <w:basedOn w:val="DefaultParagraphFont"/>
    <w:link w:val="Header"/>
    <w:rsid w:val="000202DE"/>
    <w:rPr>
      <w:color w:val="000000"/>
      <w:sz w:val="24"/>
      <w:szCs w:val="24"/>
    </w:rPr>
  </w:style>
  <w:style w:type="paragraph" w:styleId="Footer">
    <w:name w:val="footer"/>
    <w:basedOn w:val="Normal"/>
    <w:link w:val="FooterChar"/>
    <w:rsid w:val="000202DE"/>
    <w:pPr>
      <w:tabs>
        <w:tab w:val="center" w:pos="4680"/>
        <w:tab w:val="right" w:pos="9360"/>
      </w:tabs>
    </w:pPr>
  </w:style>
  <w:style w:type="character" w:customStyle="1" w:styleId="FooterChar">
    <w:name w:val="Footer Char"/>
    <w:basedOn w:val="DefaultParagraphFont"/>
    <w:link w:val="Footer"/>
    <w:rsid w:val="000202DE"/>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pPr>
      <w:spacing w:after="0" w:line="240" w:lineRule="auto"/>
    </w:pPr>
    <w:rPr>
      <w:color w:val="000000"/>
      <w:sz w:val="24"/>
      <w:szCs w:val="24"/>
    </w:rPr>
  </w:style>
  <w:style w:type="paragraph" w:styleId="Heading1">
    <w:name w:val="heading 1"/>
    <w:basedOn w:val="Normal"/>
    <w:next w:val="Normal"/>
    <w:link w:val="Heading1Char"/>
    <w:uiPriority w:val="9"/>
    <w:qFormat/>
    <w:rsid w:val="00EF7B96"/>
    <w:pPr>
      <w:keepNext/>
      <w:keepLines/>
      <w:spacing w:before="480" w:after="120"/>
      <w:outlineLvl w:val="0"/>
    </w:pPr>
    <w:rPr>
      <w:b/>
      <w:bCs/>
      <w:sz w:val="48"/>
      <w:szCs w:val="48"/>
    </w:rPr>
  </w:style>
  <w:style w:type="paragraph" w:styleId="Heading2">
    <w:name w:val="heading 2"/>
    <w:basedOn w:val="Normal"/>
    <w:next w:val="Normal"/>
    <w:link w:val="Heading2Char"/>
    <w:uiPriority w:val="9"/>
    <w:qFormat/>
    <w:rsid w:val="00EF7B96"/>
    <w:pPr>
      <w:keepNext/>
      <w:keepLines/>
      <w:spacing w:before="360" w:after="80"/>
      <w:outlineLvl w:val="1"/>
    </w:pPr>
    <w:rPr>
      <w:b/>
      <w:bCs/>
      <w:sz w:val="36"/>
      <w:szCs w:val="36"/>
    </w:rPr>
  </w:style>
  <w:style w:type="paragraph" w:styleId="Heading3">
    <w:name w:val="heading 3"/>
    <w:basedOn w:val="Normal"/>
    <w:next w:val="Normal"/>
    <w:link w:val="Heading3Char"/>
    <w:uiPriority w:val="9"/>
    <w:qFormat/>
    <w:rsid w:val="00EF7B96"/>
    <w:pPr>
      <w:keepNext/>
      <w:keepLines/>
      <w:spacing w:before="280" w:after="80"/>
      <w:outlineLvl w:val="2"/>
    </w:pPr>
    <w:rPr>
      <w:b/>
      <w:bCs/>
      <w:sz w:val="28"/>
      <w:szCs w:val="28"/>
    </w:rPr>
  </w:style>
  <w:style w:type="paragraph" w:styleId="Heading4">
    <w:name w:val="heading 4"/>
    <w:basedOn w:val="Normal"/>
    <w:next w:val="Normal"/>
    <w:link w:val="Heading4Char"/>
    <w:uiPriority w:val="9"/>
    <w:qFormat/>
    <w:rsid w:val="00EF7B96"/>
    <w:pPr>
      <w:keepNext/>
      <w:keepLines/>
      <w:spacing w:before="240" w:after="40"/>
      <w:outlineLvl w:val="3"/>
    </w:pPr>
    <w:rPr>
      <w:b/>
      <w:bCs/>
    </w:rPr>
  </w:style>
  <w:style w:type="paragraph" w:styleId="Heading5">
    <w:name w:val="heading 5"/>
    <w:basedOn w:val="Normal"/>
    <w:next w:val="Normal"/>
    <w:link w:val="Heading5Char"/>
    <w:uiPriority w:val="9"/>
    <w:qFormat/>
    <w:rsid w:val="00EF7B96"/>
    <w:pPr>
      <w:keepNext/>
      <w:keepLines/>
      <w:spacing w:before="220" w:after="40"/>
      <w:outlineLvl w:val="4"/>
    </w:pPr>
    <w:rPr>
      <w:b/>
      <w:bCs/>
      <w:sz w:val="22"/>
      <w:szCs w:val="22"/>
    </w:rPr>
  </w:style>
  <w:style w:type="paragraph" w:styleId="Heading6">
    <w:name w:val="heading 6"/>
    <w:basedOn w:val="Normal"/>
    <w:next w:val="Normal"/>
    <w:link w:val="Heading6Char"/>
    <w:uiPriority w:val="9"/>
    <w:qFormat/>
    <w:rsid w:val="00EF7B96"/>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before="480" w:after="120"/>
    </w:pPr>
    <w:rPr>
      <w:b/>
      <w:bCs/>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 w:type="paragraph" w:styleId="Header">
    <w:name w:val="header"/>
    <w:basedOn w:val="Normal"/>
    <w:link w:val="HeaderChar"/>
    <w:rsid w:val="000202DE"/>
    <w:pPr>
      <w:tabs>
        <w:tab w:val="center" w:pos="4680"/>
        <w:tab w:val="right" w:pos="9360"/>
      </w:tabs>
    </w:pPr>
  </w:style>
  <w:style w:type="character" w:customStyle="1" w:styleId="HeaderChar">
    <w:name w:val="Header Char"/>
    <w:basedOn w:val="DefaultParagraphFont"/>
    <w:link w:val="Header"/>
    <w:rsid w:val="000202DE"/>
    <w:rPr>
      <w:color w:val="000000"/>
      <w:sz w:val="24"/>
      <w:szCs w:val="24"/>
    </w:rPr>
  </w:style>
  <w:style w:type="paragraph" w:styleId="Footer">
    <w:name w:val="footer"/>
    <w:basedOn w:val="Normal"/>
    <w:link w:val="FooterChar"/>
    <w:rsid w:val="000202DE"/>
    <w:pPr>
      <w:tabs>
        <w:tab w:val="center" w:pos="4680"/>
        <w:tab w:val="right" w:pos="9360"/>
      </w:tabs>
    </w:pPr>
  </w:style>
  <w:style w:type="character" w:customStyle="1" w:styleId="FooterChar">
    <w:name w:val="Footer Char"/>
    <w:basedOn w:val="DefaultParagraphFont"/>
    <w:link w:val="Footer"/>
    <w:rsid w:val="000202DE"/>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file:///C:\Users\Owner\Documents\GitHub\openMetaAnalysis\Early-goal-directed-therapy-for-septic-shock\PRISMA\Image_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Badgett</dc:creator>
  <cp:lastModifiedBy>Robert Badgett</cp:lastModifiedBy>
  <cp:revision>7</cp:revision>
  <dcterms:created xsi:type="dcterms:W3CDTF">2015-08-24T01:59:00Z</dcterms:created>
  <dcterms:modified xsi:type="dcterms:W3CDTF">2015-12-13T20:19:00Z</dcterms:modified>
</cp:coreProperties>
</file>